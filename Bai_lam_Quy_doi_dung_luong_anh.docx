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Quy đổi dung lượng ảnh</w:t>
      </w:r>
    </w:p>
    <w:p>
      <w:pPr>
        <w:pStyle w:val="Heading2"/>
      </w:pPr>
      <w:r>
        <w:t>Đề bài</w:t>
      </w:r>
    </w:p>
    <w:p>
      <w:r>
        <w:t>Giả sử một bức ảnh có dung lượng 2 MB. Hãy tính toán:</w:t>
        <w:br/>
        <w:t>- Dung lượng của ảnh này khi quy đổi ra byte.</w:t>
        <w:br/>
        <w:t>- Dung lượng của 5 ảnh như vậy khi biểu diễn dưới dạng KB, MB và GB.</w:t>
        <w:br/>
        <w:t>Quy ước sử dụng: chọn theo chuẩn nhị phân (IEC): 1 MB = 1024 KB, 1 KB = 1024 byte.</w:t>
      </w:r>
    </w:p>
    <w:p>
      <w:pPr>
        <w:pStyle w:val="Heading2"/>
      </w:pPr>
      <w:r>
        <w:t>1. Quy ước tính toán</w:t>
      </w:r>
    </w:p>
    <w:p>
      <w:r>
        <w:t>Trong bài này, ta sử dụng quy ước nhị phân (IEC):</w:t>
        <w:br/>
        <w:t>- 1 KB = 1024 byte</w:t>
        <w:br/>
        <w:t>- 1 MB = 1024 KB = 1,048,576 byte</w:t>
        <w:br/>
        <w:t>- 1 GB = 1024 MB</w:t>
      </w:r>
    </w:p>
    <w:p>
      <w:pPr>
        <w:pStyle w:val="Heading2"/>
      </w:pPr>
      <w:r>
        <w:t>2. Dung lượng của 1 ảnh (2 MB) khi quy đổi ra byte</w:t>
      </w:r>
    </w:p>
    <w:p>
      <w:r>
        <w:t>Theo quy ước: 1 MB = 1,048,576 byte.</w:t>
        <w:br/>
        <w:t>=&gt; 2 MB = 2 × 1,048,576 = 2,097,152 byte.</w:t>
      </w:r>
    </w:p>
    <w:p>
      <w:pPr>
        <w:pStyle w:val="Heading2"/>
      </w:pPr>
      <w:r>
        <w:t>3. Dung lượng của 5 ảnh</w:t>
      </w:r>
    </w:p>
    <w:p>
      <w:r>
        <w:t>Dung lượng 1 ảnh = 2 MB.</w:t>
        <w:br/>
        <w:t>=&gt; Dung lượng 5 ảnh = 5 × 2 MB = 10 MB.</w:t>
        <w:br/>
        <w:br/>
        <w:t>• Đổi sang KB: 10 MB = 10 × 1024 = 10,240 KB.</w:t>
        <w:br/>
        <w:t>• Đổi sang byte: 10 MB = 10 × 1,048,576 = 10,485,760 byte.</w:t>
        <w:br/>
        <w:t>• Đổi sang GB: 10 MB = 10 ÷ 1024 ≈ 0.00977 GB.</w:t>
      </w:r>
    </w:p>
    <w:p>
      <w:pPr>
        <w:pStyle w:val="Heading2"/>
      </w:pPr>
      <w:r>
        <w:t>4. Kết luận</w:t>
      </w:r>
    </w:p>
    <w:p>
      <w:r>
        <w:t>Với quy ước nhị phân (IEC), một ảnh 2 MB tương ứng với 2,097,152 byte. Năm ảnh như vậy có dung lượng 10 MB = 10,240 KB ≈ 0.00977 GB.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